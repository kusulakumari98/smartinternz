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BFD05" w14:textId="77777777" w:rsidR="00865855" w:rsidRDefault="00000000">
      <w:r>
        <w:br/>
      </w:r>
    </w:p>
    <w:p w14:paraId="58465878" w14:textId="0E53BB5B" w:rsidR="00865855" w:rsidRPr="00A86BE4" w:rsidRDefault="00000000">
      <w:pPr>
        <w:jc w:val="center"/>
        <w:rPr>
          <w:rFonts w:ascii="Book Antiqua" w:hAnsi="Book Antiqua"/>
          <w:sz w:val="96"/>
          <w:szCs w:val="96"/>
        </w:rPr>
      </w:pPr>
      <w:r w:rsidRPr="00A86BE4">
        <w:rPr>
          <w:rFonts w:ascii="Book Antiqua" w:hAnsi="Book Antiqua"/>
          <w:b/>
          <w:sz w:val="96"/>
          <w:szCs w:val="96"/>
        </w:rPr>
        <w:t xml:space="preserve">Municipal Solid Waste Classification Using Transfer Learning </w:t>
      </w:r>
    </w:p>
    <w:p w14:paraId="3342F394" w14:textId="77777777" w:rsidR="00A86BE4" w:rsidRDefault="00A86BE4"/>
    <w:p w14:paraId="246F1B84" w14:textId="77777777" w:rsidR="00A86BE4" w:rsidRDefault="00A86BE4"/>
    <w:p w14:paraId="12E386C5" w14:textId="77777777" w:rsidR="00A86BE4" w:rsidRDefault="00A86BE4"/>
    <w:p w14:paraId="23FDD7CB" w14:textId="6ACA26EC" w:rsidR="00A86BE4" w:rsidRDefault="00A86BE4">
      <w:pPr>
        <w:rPr>
          <w:b/>
          <w:bCs/>
          <w:sz w:val="28"/>
          <w:szCs w:val="28"/>
        </w:rPr>
      </w:pPr>
      <w:r>
        <w:t xml:space="preserve">                                                                                                                  </w:t>
      </w:r>
      <w:r w:rsidRPr="00A86BE4">
        <w:rPr>
          <w:b/>
          <w:bCs/>
          <w:sz w:val="28"/>
          <w:szCs w:val="28"/>
        </w:rPr>
        <w:t>TEAM MATES</w:t>
      </w:r>
      <w:r>
        <w:rPr>
          <w:b/>
          <w:bCs/>
          <w:sz w:val="28"/>
          <w:szCs w:val="28"/>
        </w:rPr>
        <w:t>:</w:t>
      </w:r>
    </w:p>
    <w:p w14:paraId="6756AF3B" w14:textId="5A762BEE" w:rsidR="00A86BE4" w:rsidRPr="00A86BE4" w:rsidRDefault="00A86BE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</w:t>
      </w:r>
      <w:proofErr w:type="gramStart"/>
      <w:r w:rsidRPr="00A86BE4">
        <w:rPr>
          <w:sz w:val="28"/>
          <w:szCs w:val="28"/>
        </w:rPr>
        <w:t>A.DIVYA</w:t>
      </w:r>
      <w:proofErr w:type="gramEnd"/>
      <w:r w:rsidRPr="00A86BE4">
        <w:rPr>
          <w:sz w:val="28"/>
          <w:szCs w:val="28"/>
        </w:rPr>
        <w:t xml:space="preserve"> MEGHANA (</w:t>
      </w:r>
      <w:r>
        <w:rPr>
          <w:sz w:val="28"/>
          <w:szCs w:val="28"/>
        </w:rPr>
        <w:t>Team Lead</w:t>
      </w:r>
      <w:r w:rsidRPr="00A86BE4">
        <w:rPr>
          <w:sz w:val="28"/>
          <w:szCs w:val="28"/>
        </w:rPr>
        <w:t>)</w:t>
      </w:r>
    </w:p>
    <w:p w14:paraId="25E4364B" w14:textId="02803DFA" w:rsidR="00A86BE4" w:rsidRPr="00A86BE4" w:rsidRDefault="00A86BE4">
      <w:pPr>
        <w:rPr>
          <w:sz w:val="28"/>
          <w:szCs w:val="28"/>
        </w:rPr>
      </w:pPr>
      <w:r w:rsidRPr="00A86BE4">
        <w:rPr>
          <w:sz w:val="28"/>
          <w:szCs w:val="28"/>
        </w:rPr>
        <w:t xml:space="preserve">                                                                       </w:t>
      </w:r>
      <w:proofErr w:type="gramStart"/>
      <w:r w:rsidRPr="00A86BE4">
        <w:rPr>
          <w:sz w:val="28"/>
          <w:szCs w:val="28"/>
        </w:rPr>
        <w:t>B.KUSULA</w:t>
      </w:r>
      <w:proofErr w:type="gramEnd"/>
      <w:r w:rsidRPr="00A86BE4">
        <w:rPr>
          <w:sz w:val="28"/>
          <w:szCs w:val="28"/>
        </w:rPr>
        <w:t xml:space="preserve"> KUMARI (</w:t>
      </w:r>
      <w:r>
        <w:rPr>
          <w:sz w:val="28"/>
          <w:szCs w:val="28"/>
        </w:rPr>
        <w:t xml:space="preserve">Team </w:t>
      </w:r>
      <w:proofErr w:type="spellStart"/>
      <w:r>
        <w:rPr>
          <w:sz w:val="28"/>
          <w:szCs w:val="28"/>
        </w:rPr>
        <w:t>memb</w:t>
      </w:r>
      <w:proofErr w:type="spellEnd"/>
      <w:r w:rsidRPr="00A86BE4">
        <w:rPr>
          <w:sz w:val="28"/>
          <w:szCs w:val="28"/>
        </w:rPr>
        <w:t>)</w:t>
      </w:r>
    </w:p>
    <w:p w14:paraId="1AE6A970" w14:textId="04A40F37" w:rsidR="00A86BE4" w:rsidRPr="00A86BE4" w:rsidRDefault="00A86BE4">
      <w:pPr>
        <w:rPr>
          <w:sz w:val="28"/>
          <w:szCs w:val="28"/>
        </w:rPr>
      </w:pPr>
      <w:r w:rsidRPr="00A86BE4">
        <w:rPr>
          <w:sz w:val="28"/>
          <w:szCs w:val="28"/>
        </w:rPr>
        <w:t xml:space="preserve">                                                                       </w:t>
      </w:r>
      <w:proofErr w:type="gramStart"/>
      <w:r w:rsidRPr="00A86BE4">
        <w:rPr>
          <w:sz w:val="28"/>
          <w:szCs w:val="28"/>
        </w:rPr>
        <w:t>B.GEETH</w:t>
      </w:r>
      <w:proofErr w:type="gramEnd"/>
      <w:r w:rsidRPr="00A86BE4">
        <w:rPr>
          <w:sz w:val="28"/>
          <w:szCs w:val="28"/>
        </w:rPr>
        <w:t xml:space="preserve"> </w:t>
      </w:r>
      <w:proofErr w:type="gramStart"/>
      <w:r w:rsidRPr="00A86BE4">
        <w:rPr>
          <w:sz w:val="28"/>
          <w:szCs w:val="28"/>
        </w:rPr>
        <w:t>PRANEETH(</w:t>
      </w:r>
      <w:proofErr w:type="gramEnd"/>
      <w:r>
        <w:rPr>
          <w:sz w:val="28"/>
          <w:szCs w:val="28"/>
        </w:rPr>
        <w:t>Team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</w:t>
      </w:r>
      <w:proofErr w:type="spellEnd"/>
      <w:r w:rsidRPr="00A86BE4">
        <w:rPr>
          <w:sz w:val="28"/>
          <w:szCs w:val="28"/>
        </w:rPr>
        <w:t>)</w:t>
      </w:r>
    </w:p>
    <w:p w14:paraId="6B7E3E67" w14:textId="0CD6649C" w:rsidR="00A86BE4" w:rsidRPr="00A86BE4" w:rsidRDefault="00A86BE4">
      <w:pPr>
        <w:rPr>
          <w:sz w:val="28"/>
          <w:szCs w:val="28"/>
        </w:rPr>
      </w:pPr>
      <w:r w:rsidRPr="00A86BE4">
        <w:rPr>
          <w:sz w:val="28"/>
          <w:szCs w:val="28"/>
        </w:rPr>
        <w:t xml:space="preserve">                                                                       </w:t>
      </w:r>
      <w:proofErr w:type="gramStart"/>
      <w:r w:rsidRPr="00A86BE4">
        <w:rPr>
          <w:sz w:val="28"/>
          <w:szCs w:val="28"/>
        </w:rPr>
        <w:t>K.HARSHITHA</w:t>
      </w:r>
      <w:proofErr w:type="gramEnd"/>
      <w:r w:rsidRPr="00A86BE4">
        <w:rPr>
          <w:sz w:val="28"/>
          <w:szCs w:val="28"/>
        </w:rPr>
        <w:t>(</w:t>
      </w:r>
      <w:r>
        <w:rPr>
          <w:sz w:val="28"/>
          <w:szCs w:val="28"/>
        </w:rPr>
        <w:t xml:space="preserve">Team </w:t>
      </w:r>
      <w:proofErr w:type="spellStart"/>
      <w:r>
        <w:rPr>
          <w:sz w:val="28"/>
          <w:szCs w:val="28"/>
        </w:rPr>
        <w:t>memb</w:t>
      </w:r>
      <w:proofErr w:type="spellEnd"/>
      <w:r w:rsidRPr="00A86BE4">
        <w:rPr>
          <w:sz w:val="28"/>
          <w:szCs w:val="28"/>
        </w:rPr>
        <w:t>)</w:t>
      </w:r>
    </w:p>
    <w:p w14:paraId="5077E582" w14:textId="77777777" w:rsidR="00A86BE4" w:rsidRDefault="00A86BE4"/>
    <w:p w14:paraId="6271C4D4" w14:textId="77777777" w:rsidR="0021048B" w:rsidRDefault="0021048B">
      <w:pPr>
        <w:rPr>
          <w:b/>
          <w:sz w:val="32"/>
          <w:szCs w:val="32"/>
        </w:rPr>
      </w:pPr>
    </w:p>
    <w:p w14:paraId="722455CC" w14:textId="37235B49" w:rsidR="00865855" w:rsidRPr="0021048B" w:rsidRDefault="00000000">
      <w:pPr>
        <w:rPr>
          <w:sz w:val="32"/>
          <w:szCs w:val="32"/>
        </w:rPr>
      </w:pPr>
      <w:r w:rsidRPr="0021048B">
        <w:rPr>
          <w:b/>
          <w:sz w:val="32"/>
          <w:szCs w:val="32"/>
        </w:rPr>
        <w:lastRenderedPageBreak/>
        <w:t>INTRODUC</w:t>
      </w:r>
      <w:r w:rsidR="0021048B">
        <w:rPr>
          <w:b/>
          <w:sz w:val="32"/>
          <w:szCs w:val="32"/>
        </w:rPr>
        <w:t>TION:</w:t>
      </w:r>
    </w:p>
    <w:p w14:paraId="635E1948" w14:textId="4198D387" w:rsidR="0021048B" w:rsidRPr="0021048B" w:rsidRDefault="00000000">
      <w:pPr>
        <w:rPr>
          <w:bCs/>
          <w:sz w:val="32"/>
          <w:szCs w:val="32"/>
        </w:rPr>
      </w:pPr>
      <w:r w:rsidRPr="0021048B">
        <w:rPr>
          <w:bCs/>
          <w:sz w:val="32"/>
          <w:szCs w:val="32"/>
        </w:rPr>
        <w:t>Waste management is a critical issue in urban development. Efficient waste classification plays a vital role in reducing environmental pollution and promoting recycling. Manual classification is time-consuming and error-prone. This project leverages transfer learning with deep learning techniques to automate the classification of municipal solid waste into three categories: Biodegradable, Recyclable, and Trash.</w:t>
      </w:r>
    </w:p>
    <w:p w14:paraId="4DD23688" w14:textId="77777777" w:rsidR="00865855" w:rsidRPr="0021048B" w:rsidRDefault="00000000">
      <w:pPr>
        <w:rPr>
          <w:sz w:val="32"/>
          <w:szCs w:val="32"/>
        </w:rPr>
      </w:pPr>
      <w:r w:rsidRPr="0021048B">
        <w:rPr>
          <w:b/>
          <w:sz w:val="32"/>
          <w:szCs w:val="32"/>
        </w:rPr>
        <w:t>OBJECTIVE</w:t>
      </w:r>
    </w:p>
    <w:p w14:paraId="1482D50D" w14:textId="77777777" w:rsidR="00865855" w:rsidRPr="0021048B" w:rsidRDefault="00000000">
      <w:pPr>
        <w:rPr>
          <w:bCs/>
          <w:sz w:val="32"/>
          <w:szCs w:val="32"/>
        </w:rPr>
      </w:pPr>
      <w:r w:rsidRPr="0021048B">
        <w:rPr>
          <w:bCs/>
          <w:sz w:val="32"/>
          <w:szCs w:val="32"/>
        </w:rPr>
        <w:t>The primary objective of this project is to build an intelligent waste classification system using a pre-trained convolutional neural network (CNN), specifically the VGG16 model. This system can classify images of waste into predefined categories with high accuracy, making waste disposal and recycling more efficient.</w:t>
      </w:r>
    </w:p>
    <w:p w14:paraId="7A341ECC" w14:textId="77777777" w:rsidR="00865855" w:rsidRPr="0021048B" w:rsidRDefault="00000000">
      <w:pPr>
        <w:rPr>
          <w:sz w:val="32"/>
          <w:szCs w:val="32"/>
        </w:rPr>
      </w:pPr>
      <w:r w:rsidRPr="0021048B">
        <w:rPr>
          <w:b/>
          <w:sz w:val="32"/>
          <w:szCs w:val="32"/>
        </w:rPr>
        <w:t>TECHNOLOGIES USED</w:t>
      </w:r>
    </w:p>
    <w:p w14:paraId="3C8E7876" w14:textId="77777777" w:rsidR="00865855" w:rsidRPr="0021048B" w:rsidRDefault="00000000">
      <w:pPr>
        <w:rPr>
          <w:sz w:val="32"/>
          <w:szCs w:val="32"/>
        </w:rPr>
      </w:pPr>
      <w:r w:rsidRPr="0021048B">
        <w:rPr>
          <w:b/>
          <w:sz w:val="32"/>
          <w:szCs w:val="32"/>
        </w:rPr>
        <w:t>- Python</w:t>
      </w:r>
    </w:p>
    <w:p w14:paraId="1D962F2B" w14:textId="259C3E8B" w:rsidR="0021048B" w:rsidRPr="0021048B" w:rsidRDefault="00000000">
      <w:pPr>
        <w:rPr>
          <w:sz w:val="32"/>
          <w:szCs w:val="32"/>
        </w:rPr>
      </w:pPr>
      <w:r w:rsidRPr="0021048B">
        <w:rPr>
          <w:sz w:val="32"/>
          <w:szCs w:val="32"/>
        </w:rPr>
        <w:t>- TensorFlow / Keras</w:t>
      </w:r>
      <w:r w:rsidRPr="0021048B">
        <w:rPr>
          <w:sz w:val="32"/>
          <w:szCs w:val="32"/>
        </w:rPr>
        <w:br/>
        <w:t>- VGG16 (Pre-trained CNN Model)</w:t>
      </w:r>
      <w:r w:rsidRPr="0021048B">
        <w:rPr>
          <w:sz w:val="32"/>
          <w:szCs w:val="32"/>
        </w:rPr>
        <w:br/>
        <w:t>- Flask (for web application)</w:t>
      </w:r>
      <w:r w:rsidRPr="0021048B">
        <w:rPr>
          <w:sz w:val="32"/>
          <w:szCs w:val="32"/>
        </w:rPr>
        <w:br/>
        <w:t>- HTML, CSS (for frontend design)</w:t>
      </w:r>
      <w:r w:rsidRPr="0021048B">
        <w:rPr>
          <w:sz w:val="32"/>
          <w:szCs w:val="32"/>
        </w:rPr>
        <w:br/>
        <w:t>- Jupyter Notebook (for model training and testing)</w:t>
      </w:r>
    </w:p>
    <w:p w14:paraId="40C3C757" w14:textId="77777777" w:rsidR="00865855" w:rsidRPr="0021048B" w:rsidRDefault="00000000">
      <w:pPr>
        <w:rPr>
          <w:sz w:val="32"/>
          <w:szCs w:val="32"/>
        </w:rPr>
      </w:pPr>
      <w:r w:rsidRPr="0021048B">
        <w:rPr>
          <w:b/>
          <w:sz w:val="32"/>
          <w:szCs w:val="32"/>
        </w:rPr>
        <w:t>DATASET DESCRIPTION</w:t>
      </w:r>
    </w:p>
    <w:p w14:paraId="31C31F76" w14:textId="77777777" w:rsidR="00865855" w:rsidRPr="0021048B" w:rsidRDefault="00000000">
      <w:pPr>
        <w:rPr>
          <w:bCs/>
          <w:sz w:val="32"/>
          <w:szCs w:val="32"/>
        </w:rPr>
      </w:pPr>
      <w:r w:rsidRPr="0021048B">
        <w:rPr>
          <w:bCs/>
          <w:sz w:val="32"/>
          <w:szCs w:val="32"/>
        </w:rPr>
        <w:t>The dataset used in this project is the "Municipal Solid Waste Dataset" sourced from Kaggle. It contains images of waste labeled into three categories:</w:t>
      </w:r>
    </w:p>
    <w:p w14:paraId="259AB6F4" w14:textId="77777777" w:rsidR="00865855" w:rsidRPr="0021048B" w:rsidRDefault="00000000">
      <w:pPr>
        <w:rPr>
          <w:sz w:val="32"/>
          <w:szCs w:val="32"/>
        </w:rPr>
      </w:pPr>
      <w:r w:rsidRPr="0021048B">
        <w:rPr>
          <w:sz w:val="32"/>
          <w:szCs w:val="32"/>
        </w:rPr>
        <w:lastRenderedPageBreak/>
        <w:t>- Biodegradable</w:t>
      </w:r>
      <w:r w:rsidRPr="0021048B">
        <w:rPr>
          <w:sz w:val="32"/>
          <w:szCs w:val="32"/>
        </w:rPr>
        <w:br/>
        <w:t>- Recyclable</w:t>
      </w:r>
      <w:r w:rsidRPr="0021048B">
        <w:rPr>
          <w:sz w:val="32"/>
          <w:szCs w:val="32"/>
        </w:rPr>
        <w:br/>
        <w:t>- Trash</w:t>
      </w:r>
    </w:p>
    <w:p w14:paraId="3B697440" w14:textId="77777777" w:rsidR="00865855" w:rsidRPr="0021048B" w:rsidRDefault="00000000">
      <w:pPr>
        <w:rPr>
          <w:bCs/>
          <w:sz w:val="32"/>
          <w:szCs w:val="32"/>
        </w:rPr>
      </w:pPr>
      <w:r w:rsidRPr="0021048B">
        <w:rPr>
          <w:bCs/>
          <w:sz w:val="32"/>
          <w:szCs w:val="32"/>
        </w:rPr>
        <w:t>The dataset was split into training, validation, and test sets. Data augmentation techniques such as rotation, flipping, and zooming were applied to increase the diversity of training samples.</w:t>
      </w:r>
    </w:p>
    <w:p w14:paraId="579D8B46" w14:textId="77777777" w:rsidR="00865855" w:rsidRPr="0021048B" w:rsidRDefault="00000000">
      <w:pPr>
        <w:rPr>
          <w:sz w:val="32"/>
          <w:szCs w:val="32"/>
        </w:rPr>
      </w:pPr>
      <w:r w:rsidRPr="0021048B">
        <w:rPr>
          <w:b/>
          <w:sz w:val="32"/>
          <w:szCs w:val="32"/>
        </w:rPr>
        <w:t>METHODOLOGY</w:t>
      </w:r>
    </w:p>
    <w:p w14:paraId="51F4D5F8" w14:textId="77777777" w:rsidR="00865855" w:rsidRPr="0021048B" w:rsidRDefault="00000000">
      <w:pPr>
        <w:rPr>
          <w:sz w:val="32"/>
          <w:szCs w:val="32"/>
        </w:rPr>
      </w:pPr>
      <w:r w:rsidRPr="0021048B">
        <w:rPr>
          <w:b/>
          <w:sz w:val="32"/>
          <w:szCs w:val="32"/>
        </w:rPr>
        <w:t>1. Data Preprocessing:</w:t>
      </w:r>
    </w:p>
    <w:p w14:paraId="38C16742" w14:textId="77777777" w:rsidR="00865855" w:rsidRPr="0021048B" w:rsidRDefault="00000000">
      <w:pPr>
        <w:rPr>
          <w:sz w:val="32"/>
          <w:szCs w:val="32"/>
        </w:rPr>
      </w:pPr>
      <w:r w:rsidRPr="0021048B">
        <w:rPr>
          <w:sz w:val="32"/>
          <w:szCs w:val="32"/>
        </w:rPr>
        <w:t xml:space="preserve">   - Images were resized to match the input shape required by VGG16.</w:t>
      </w:r>
      <w:r w:rsidRPr="0021048B">
        <w:rPr>
          <w:sz w:val="32"/>
          <w:szCs w:val="32"/>
        </w:rPr>
        <w:br/>
        <w:t xml:space="preserve">   - Applied normalization and augmentation.</w:t>
      </w:r>
    </w:p>
    <w:p w14:paraId="6EA3127C" w14:textId="77777777" w:rsidR="00865855" w:rsidRPr="0021048B" w:rsidRDefault="00000000">
      <w:pPr>
        <w:rPr>
          <w:sz w:val="32"/>
          <w:szCs w:val="32"/>
        </w:rPr>
      </w:pPr>
      <w:r w:rsidRPr="0021048B">
        <w:rPr>
          <w:b/>
          <w:sz w:val="32"/>
          <w:szCs w:val="32"/>
        </w:rPr>
        <w:t>2. Transfer Learning with VGG16:</w:t>
      </w:r>
    </w:p>
    <w:p w14:paraId="01091224" w14:textId="77777777" w:rsidR="00865855" w:rsidRPr="0021048B" w:rsidRDefault="00000000">
      <w:pPr>
        <w:rPr>
          <w:sz w:val="32"/>
          <w:szCs w:val="32"/>
        </w:rPr>
      </w:pPr>
      <w:r w:rsidRPr="0021048B">
        <w:rPr>
          <w:sz w:val="32"/>
          <w:szCs w:val="32"/>
        </w:rPr>
        <w:t xml:space="preserve">   - The top layer of VGG16 was removed.</w:t>
      </w:r>
      <w:r w:rsidRPr="0021048B">
        <w:rPr>
          <w:sz w:val="32"/>
          <w:szCs w:val="32"/>
        </w:rPr>
        <w:br/>
        <w:t xml:space="preserve">   - Custom layers were added for our specific classification task.</w:t>
      </w:r>
      <w:r w:rsidRPr="0021048B">
        <w:rPr>
          <w:sz w:val="32"/>
          <w:szCs w:val="32"/>
        </w:rPr>
        <w:br/>
        <w:t xml:space="preserve">   - The model was trained using the augmented dataset.</w:t>
      </w:r>
    </w:p>
    <w:p w14:paraId="5409A28E" w14:textId="77777777" w:rsidR="00865855" w:rsidRPr="0021048B" w:rsidRDefault="00000000">
      <w:pPr>
        <w:rPr>
          <w:sz w:val="32"/>
          <w:szCs w:val="32"/>
        </w:rPr>
      </w:pPr>
      <w:r w:rsidRPr="0021048B">
        <w:rPr>
          <w:b/>
          <w:sz w:val="32"/>
          <w:szCs w:val="32"/>
        </w:rPr>
        <w:t>3. Model Evaluation:</w:t>
      </w:r>
    </w:p>
    <w:p w14:paraId="10ADF343" w14:textId="77777777" w:rsidR="00865855" w:rsidRPr="0021048B" w:rsidRDefault="00000000">
      <w:pPr>
        <w:rPr>
          <w:sz w:val="32"/>
          <w:szCs w:val="32"/>
        </w:rPr>
      </w:pPr>
      <w:r w:rsidRPr="0021048B">
        <w:rPr>
          <w:sz w:val="32"/>
          <w:szCs w:val="32"/>
        </w:rPr>
        <w:t xml:space="preserve">   - Evaluated using accuracy, precision, recall, and F1-score.</w:t>
      </w:r>
      <w:r w:rsidRPr="0021048B">
        <w:rPr>
          <w:sz w:val="32"/>
          <w:szCs w:val="32"/>
        </w:rPr>
        <w:br/>
        <w:t xml:space="preserve">   - Early stopping and validation monitoring were used to prevent overfitting.</w:t>
      </w:r>
    </w:p>
    <w:p w14:paraId="7C5A0FD4" w14:textId="77777777" w:rsidR="00865855" w:rsidRPr="0021048B" w:rsidRDefault="00000000">
      <w:pPr>
        <w:rPr>
          <w:sz w:val="32"/>
          <w:szCs w:val="32"/>
        </w:rPr>
      </w:pPr>
      <w:r w:rsidRPr="0021048B">
        <w:rPr>
          <w:b/>
          <w:sz w:val="32"/>
          <w:szCs w:val="32"/>
        </w:rPr>
        <w:t>4. Model Deployment:</w:t>
      </w:r>
    </w:p>
    <w:p w14:paraId="261E2497" w14:textId="77777777" w:rsidR="00865855" w:rsidRPr="0021048B" w:rsidRDefault="00000000">
      <w:pPr>
        <w:rPr>
          <w:sz w:val="32"/>
          <w:szCs w:val="32"/>
        </w:rPr>
      </w:pPr>
      <w:r w:rsidRPr="0021048B">
        <w:rPr>
          <w:sz w:val="32"/>
          <w:szCs w:val="32"/>
        </w:rPr>
        <w:t xml:space="preserve">   - The trained model was saved as internship1.h5.</w:t>
      </w:r>
      <w:r w:rsidRPr="0021048B">
        <w:rPr>
          <w:sz w:val="32"/>
          <w:szCs w:val="32"/>
        </w:rPr>
        <w:br/>
        <w:t xml:space="preserve">   - A Flask-based web app was developed for real-time predictions.</w:t>
      </w:r>
    </w:p>
    <w:p w14:paraId="6D6E6FF9" w14:textId="77777777" w:rsidR="00865855" w:rsidRPr="0021048B" w:rsidRDefault="00000000">
      <w:pPr>
        <w:rPr>
          <w:sz w:val="32"/>
          <w:szCs w:val="32"/>
        </w:rPr>
      </w:pPr>
      <w:r w:rsidRPr="0021048B">
        <w:rPr>
          <w:b/>
          <w:sz w:val="32"/>
          <w:szCs w:val="32"/>
        </w:rPr>
        <w:lastRenderedPageBreak/>
        <w:t>WEB APPLICATION WORKFLOW</w:t>
      </w:r>
    </w:p>
    <w:p w14:paraId="40CA895C" w14:textId="77777777" w:rsidR="00865855" w:rsidRPr="0021048B" w:rsidRDefault="00000000">
      <w:pPr>
        <w:rPr>
          <w:sz w:val="32"/>
          <w:szCs w:val="32"/>
        </w:rPr>
      </w:pPr>
      <w:r w:rsidRPr="0021048B">
        <w:rPr>
          <w:b/>
          <w:sz w:val="32"/>
          <w:szCs w:val="32"/>
        </w:rPr>
        <w:t>- The user uploads a waste image.</w:t>
      </w:r>
    </w:p>
    <w:p w14:paraId="35046976" w14:textId="77777777" w:rsidR="00865855" w:rsidRDefault="00000000">
      <w:pPr>
        <w:rPr>
          <w:sz w:val="32"/>
          <w:szCs w:val="32"/>
        </w:rPr>
      </w:pPr>
      <w:r w:rsidRPr="0021048B">
        <w:rPr>
          <w:sz w:val="32"/>
          <w:szCs w:val="32"/>
        </w:rPr>
        <w:t>- The app processes the image and passes it to the trained model.</w:t>
      </w:r>
      <w:r w:rsidRPr="0021048B">
        <w:rPr>
          <w:sz w:val="32"/>
          <w:szCs w:val="32"/>
        </w:rPr>
        <w:br/>
        <w:t>- The model predicts the class (Biodegradable/Recyclable/Trash).</w:t>
      </w:r>
      <w:r w:rsidRPr="0021048B">
        <w:rPr>
          <w:sz w:val="32"/>
          <w:szCs w:val="32"/>
        </w:rPr>
        <w:br/>
        <w:t>- The result is displayed on the web page.</w:t>
      </w:r>
    </w:p>
    <w:p w14:paraId="3C69232C" w14:textId="77777777" w:rsidR="0021048B" w:rsidRPr="0021048B" w:rsidRDefault="0021048B">
      <w:pPr>
        <w:rPr>
          <w:sz w:val="32"/>
          <w:szCs w:val="32"/>
        </w:rPr>
      </w:pPr>
    </w:p>
    <w:p w14:paraId="054EA1F2" w14:textId="77777777" w:rsidR="00865855" w:rsidRPr="0021048B" w:rsidRDefault="00000000">
      <w:pPr>
        <w:rPr>
          <w:sz w:val="32"/>
          <w:szCs w:val="32"/>
        </w:rPr>
      </w:pPr>
      <w:r w:rsidRPr="0021048B">
        <w:rPr>
          <w:b/>
          <w:sz w:val="32"/>
          <w:szCs w:val="32"/>
        </w:rPr>
        <w:t>RESULTS AND DISCUSSION</w:t>
      </w:r>
    </w:p>
    <w:p w14:paraId="34A77EBB" w14:textId="77777777" w:rsidR="00865855" w:rsidRDefault="00000000">
      <w:pPr>
        <w:rPr>
          <w:b/>
          <w:sz w:val="32"/>
          <w:szCs w:val="32"/>
        </w:rPr>
      </w:pPr>
      <w:r w:rsidRPr="0021048B">
        <w:rPr>
          <w:bCs/>
          <w:sz w:val="32"/>
          <w:szCs w:val="32"/>
        </w:rPr>
        <w:t>The model achieved high accuracy on the test set, proving that transfer learning with VGG16 is effective for image-based waste classification. The web app enables users to classify waste images in real-time, promoting sustainable waste management practices</w:t>
      </w:r>
      <w:r w:rsidRPr="0021048B">
        <w:rPr>
          <w:b/>
          <w:sz w:val="32"/>
          <w:szCs w:val="32"/>
        </w:rPr>
        <w:t>.</w:t>
      </w:r>
    </w:p>
    <w:p w14:paraId="7BCB1653" w14:textId="77777777" w:rsidR="0021048B" w:rsidRDefault="0021048B">
      <w:pPr>
        <w:rPr>
          <w:b/>
          <w:sz w:val="32"/>
          <w:szCs w:val="32"/>
        </w:rPr>
      </w:pPr>
    </w:p>
    <w:p w14:paraId="22F84A83" w14:textId="674F130C" w:rsidR="0021048B" w:rsidRDefault="0021048B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 1:</w:t>
      </w:r>
    </w:p>
    <w:p w14:paraId="6A300182" w14:textId="7CAF14A6" w:rsidR="0021048B" w:rsidRDefault="0021048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00D4B1E" wp14:editId="47C8726F">
            <wp:extent cx="5685683" cy="2636520"/>
            <wp:effectExtent l="0" t="0" r="0" b="0"/>
            <wp:docPr id="2136472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472170" name="Picture 213647217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7891" cy="267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DFE3" w14:textId="001AA1E8" w:rsidR="0021048B" w:rsidRPr="0021048B" w:rsidRDefault="0021048B">
      <w:pPr>
        <w:rPr>
          <w:b/>
          <w:bCs/>
          <w:sz w:val="32"/>
          <w:szCs w:val="32"/>
        </w:rPr>
      </w:pPr>
      <w:r w:rsidRPr="0021048B">
        <w:rPr>
          <w:b/>
          <w:bCs/>
          <w:sz w:val="32"/>
          <w:szCs w:val="32"/>
        </w:rPr>
        <w:lastRenderedPageBreak/>
        <w:t>OUTPUT 2:</w:t>
      </w:r>
    </w:p>
    <w:p w14:paraId="183A7FD9" w14:textId="2786B75F" w:rsidR="0021048B" w:rsidRDefault="0021048B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763590E6" wp14:editId="575E0368">
            <wp:extent cx="5698872" cy="2651760"/>
            <wp:effectExtent l="0" t="0" r="0" b="0"/>
            <wp:docPr id="13204194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419474" name="Picture 132041947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8736" cy="267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FC77" w14:textId="77777777" w:rsidR="0021048B" w:rsidRDefault="0021048B">
      <w:pPr>
        <w:rPr>
          <w:b/>
          <w:sz w:val="32"/>
          <w:szCs w:val="32"/>
        </w:rPr>
      </w:pPr>
    </w:p>
    <w:p w14:paraId="4D1A8FC6" w14:textId="77777777" w:rsidR="0021048B" w:rsidRDefault="0021048B">
      <w:pPr>
        <w:rPr>
          <w:b/>
          <w:sz w:val="32"/>
          <w:szCs w:val="32"/>
        </w:rPr>
      </w:pPr>
    </w:p>
    <w:p w14:paraId="18B5A028" w14:textId="1CA04F9A" w:rsidR="00865855" w:rsidRPr="0021048B" w:rsidRDefault="00000000">
      <w:pPr>
        <w:rPr>
          <w:sz w:val="32"/>
          <w:szCs w:val="32"/>
        </w:rPr>
      </w:pPr>
      <w:r w:rsidRPr="0021048B">
        <w:rPr>
          <w:b/>
          <w:sz w:val="32"/>
          <w:szCs w:val="32"/>
        </w:rPr>
        <w:t>ADVANTAGES</w:t>
      </w:r>
    </w:p>
    <w:p w14:paraId="0ACDD84E" w14:textId="77777777" w:rsidR="00865855" w:rsidRPr="0021048B" w:rsidRDefault="00000000">
      <w:pPr>
        <w:rPr>
          <w:sz w:val="32"/>
          <w:szCs w:val="32"/>
        </w:rPr>
      </w:pPr>
      <w:r w:rsidRPr="0021048B">
        <w:rPr>
          <w:b/>
          <w:sz w:val="32"/>
          <w:szCs w:val="32"/>
        </w:rPr>
        <w:t>- Reduces the need for manual waste segregation.</w:t>
      </w:r>
    </w:p>
    <w:p w14:paraId="15EFDD8A" w14:textId="77777777" w:rsidR="00865855" w:rsidRPr="0021048B" w:rsidRDefault="00000000">
      <w:pPr>
        <w:rPr>
          <w:sz w:val="32"/>
          <w:szCs w:val="32"/>
        </w:rPr>
      </w:pPr>
      <w:r w:rsidRPr="0021048B">
        <w:rPr>
          <w:sz w:val="32"/>
          <w:szCs w:val="32"/>
        </w:rPr>
        <w:t>- Fast and accurate classification.</w:t>
      </w:r>
      <w:r w:rsidRPr="0021048B">
        <w:rPr>
          <w:sz w:val="32"/>
          <w:szCs w:val="32"/>
        </w:rPr>
        <w:br/>
        <w:t>- Scalable for smart city waste management systems.</w:t>
      </w:r>
    </w:p>
    <w:p w14:paraId="2E12A943" w14:textId="77777777" w:rsidR="00865855" w:rsidRPr="0021048B" w:rsidRDefault="00000000">
      <w:pPr>
        <w:rPr>
          <w:sz w:val="32"/>
          <w:szCs w:val="32"/>
        </w:rPr>
      </w:pPr>
      <w:r w:rsidRPr="0021048B">
        <w:rPr>
          <w:b/>
          <w:sz w:val="32"/>
          <w:szCs w:val="32"/>
        </w:rPr>
        <w:t>LIMITATIONS</w:t>
      </w:r>
    </w:p>
    <w:p w14:paraId="1CF436AD" w14:textId="77777777" w:rsidR="00865855" w:rsidRPr="0021048B" w:rsidRDefault="00000000">
      <w:pPr>
        <w:rPr>
          <w:sz w:val="32"/>
          <w:szCs w:val="32"/>
        </w:rPr>
      </w:pPr>
      <w:r w:rsidRPr="0021048B">
        <w:rPr>
          <w:b/>
          <w:sz w:val="32"/>
          <w:szCs w:val="32"/>
        </w:rPr>
        <w:t>- Model performance is limited by the dataset quality.</w:t>
      </w:r>
    </w:p>
    <w:p w14:paraId="5FE23B53" w14:textId="77777777" w:rsidR="00865855" w:rsidRPr="0021048B" w:rsidRDefault="00000000">
      <w:pPr>
        <w:rPr>
          <w:sz w:val="32"/>
          <w:szCs w:val="32"/>
        </w:rPr>
      </w:pPr>
      <w:r w:rsidRPr="0021048B">
        <w:rPr>
          <w:sz w:val="32"/>
          <w:szCs w:val="32"/>
        </w:rPr>
        <w:t>- May not generalize well to waste images from different environments without retraining.</w:t>
      </w:r>
    </w:p>
    <w:p w14:paraId="050ACD00" w14:textId="77777777" w:rsidR="00865855" w:rsidRPr="0021048B" w:rsidRDefault="00000000">
      <w:pPr>
        <w:rPr>
          <w:sz w:val="32"/>
          <w:szCs w:val="32"/>
        </w:rPr>
      </w:pPr>
      <w:r w:rsidRPr="0021048B">
        <w:rPr>
          <w:b/>
          <w:sz w:val="32"/>
          <w:szCs w:val="32"/>
        </w:rPr>
        <w:t>FUTURE SCOPE</w:t>
      </w:r>
    </w:p>
    <w:p w14:paraId="0A67376B" w14:textId="77777777" w:rsidR="00865855" w:rsidRPr="0021048B" w:rsidRDefault="00000000">
      <w:pPr>
        <w:rPr>
          <w:sz w:val="32"/>
          <w:szCs w:val="32"/>
        </w:rPr>
      </w:pPr>
      <w:r w:rsidRPr="0021048B">
        <w:rPr>
          <w:b/>
          <w:sz w:val="32"/>
          <w:szCs w:val="32"/>
        </w:rPr>
        <w:t>- Include more waste categories.</w:t>
      </w:r>
    </w:p>
    <w:p w14:paraId="34C5C31D" w14:textId="77777777" w:rsidR="00865855" w:rsidRPr="0021048B" w:rsidRDefault="00000000">
      <w:pPr>
        <w:rPr>
          <w:sz w:val="32"/>
          <w:szCs w:val="32"/>
        </w:rPr>
      </w:pPr>
      <w:r w:rsidRPr="0021048B">
        <w:rPr>
          <w:sz w:val="32"/>
          <w:szCs w:val="32"/>
        </w:rPr>
        <w:lastRenderedPageBreak/>
        <w:t>- Integrate with IoT devices for smart bins.</w:t>
      </w:r>
      <w:r w:rsidRPr="0021048B">
        <w:rPr>
          <w:sz w:val="32"/>
          <w:szCs w:val="32"/>
        </w:rPr>
        <w:br/>
        <w:t>- Improve model performance with more advanced architectures like ResNet or EfficientNet.</w:t>
      </w:r>
    </w:p>
    <w:p w14:paraId="21DAEEB4" w14:textId="77777777" w:rsidR="00865855" w:rsidRPr="0021048B" w:rsidRDefault="00000000">
      <w:pPr>
        <w:rPr>
          <w:sz w:val="32"/>
          <w:szCs w:val="32"/>
        </w:rPr>
      </w:pPr>
      <w:r w:rsidRPr="0021048B">
        <w:rPr>
          <w:b/>
          <w:sz w:val="32"/>
          <w:szCs w:val="32"/>
        </w:rPr>
        <w:t>CONCLUSION</w:t>
      </w:r>
    </w:p>
    <w:p w14:paraId="094116B7" w14:textId="75822510" w:rsidR="00865855" w:rsidRDefault="00000000">
      <w:pPr>
        <w:rPr>
          <w:bCs/>
          <w:sz w:val="32"/>
          <w:szCs w:val="32"/>
        </w:rPr>
      </w:pPr>
      <w:r w:rsidRPr="0021048B">
        <w:rPr>
          <w:bCs/>
          <w:sz w:val="32"/>
          <w:szCs w:val="32"/>
        </w:rPr>
        <w:t>This project demonstrates the practical application of transfer learning for solving real-world problems like waste management. The system effectively classifies municipal waste using a pre-trained deep learning model and provides a user-friendly web interface for end-users.</w:t>
      </w:r>
    </w:p>
    <w:p w14:paraId="6F69C059" w14:textId="77777777" w:rsidR="0021048B" w:rsidRDefault="0021048B">
      <w:pPr>
        <w:rPr>
          <w:bCs/>
          <w:sz w:val="32"/>
          <w:szCs w:val="32"/>
        </w:rPr>
      </w:pPr>
    </w:p>
    <w:p w14:paraId="26B1D4CD" w14:textId="77777777" w:rsidR="0021048B" w:rsidRDefault="0021048B">
      <w:pPr>
        <w:rPr>
          <w:bCs/>
          <w:sz w:val="32"/>
          <w:szCs w:val="32"/>
        </w:rPr>
      </w:pPr>
    </w:p>
    <w:p w14:paraId="4521963F" w14:textId="77777777" w:rsidR="0021048B" w:rsidRDefault="0021048B">
      <w:pPr>
        <w:rPr>
          <w:bCs/>
          <w:sz w:val="32"/>
          <w:szCs w:val="32"/>
        </w:rPr>
      </w:pPr>
    </w:p>
    <w:p w14:paraId="410F1A13" w14:textId="460FDF40" w:rsidR="0021048B" w:rsidRPr="0021048B" w:rsidRDefault="0021048B">
      <w:pPr>
        <w:rPr>
          <w:b/>
          <w:sz w:val="36"/>
          <w:szCs w:val="36"/>
        </w:rPr>
      </w:pPr>
      <w:r>
        <w:rPr>
          <w:bCs/>
          <w:sz w:val="32"/>
          <w:szCs w:val="32"/>
        </w:rPr>
        <w:t xml:space="preserve">                               </w:t>
      </w:r>
      <w:r w:rsidRPr="0021048B">
        <w:rPr>
          <w:b/>
          <w:sz w:val="36"/>
          <w:szCs w:val="36"/>
        </w:rPr>
        <w:t xml:space="preserve">  -----THANK YOU-----</w:t>
      </w:r>
    </w:p>
    <w:sectPr w:rsidR="0021048B" w:rsidRPr="0021048B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BC068E" w14:textId="77777777" w:rsidR="00D2494F" w:rsidRDefault="00D2494F" w:rsidP="0021048B">
      <w:pPr>
        <w:spacing w:after="0" w:line="240" w:lineRule="auto"/>
      </w:pPr>
      <w:r>
        <w:separator/>
      </w:r>
    </w:p>
  </w:endnote>
  <w:endnote w:type="continuationSeparator" w:id="0">
    <w:p w14:paraId="5D1E3BBF" w14:textId="77777777" w:rsidR="00D2494F" w:rsidRDefault="00D2494F" w:rsidP="00210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5175D" w14:textId="77777777" w:rsidR="0021048B" w:rsidRDefault="0021048B">
    <w:pPr>
      <w:pStyle w:val="Footer"/>
      <w:rPr>
        <w:lang w:val="en-IN"/>
      </w:rPr>
    </w:pPr>
  </w:p>
  <w:p w14:paraId="25B507D1" w14:textId="77777777" w:rsidR="0021048B" w:rsidRPr="0021048B" w:rsidRDefault="0021048B">
    <w:pPr>
      <w:pStyle w:val="Footer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EBB2DD" w14:textId="77777777" w:rsidR="00D2494F" w:rsidRDefault="00D2494F" w:rsidP="0021048B">
      <w:pPr>
        <w:spacing w:after="0" w:line="240" w:lineRule="auto"/>
      </w:pPr>
      <w:r>
        <w:separator/>
      </w:r>
    </w:p>
  </w:footnote>
  <w:footnote w:type="continuationSeparator" w:id="0">
    <w:p w14:paraId="3D86DFE8" w14:textId="77777777" w:rsidR="00D2494F" w:rsidRDefault="00D2494F" w:rsidP="002104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2843669">
    <w:abstractNumId w:val="8"/>
  </w:num>
  <w:num w:numId="2" w16cid:durableId="138349011">
    <w:abstractNumId w:val="6"/>
  </w:num>
  <w:num w:numId="3" w16cid:durableId="1660769537">
    <w:abstractNumId w:val="5"/>
  </w:num>
  <w:num w:numId="4" w16cid:durableId="792947216">
    <w:abstractNumId w:val="4"/>
  </w:num>
  <w:num w:numId="5" w16cid:durableId="808785066">
    <w:abstractNumId w:val="7"/>
  </w:num>
  <w:num w:numId="6" w16cid:durableId="1216166451">
    <w:abstractNumId w:val="3"/>
  </w:num>
  <w:num w:numId="7" w16cid:durableId="1269892923">
    <w:abstractNumId w:val="2"/>
  </w:num>
  <w:num w:numId="8" w16cid:durableId="1326517577">
    <w:abstractNumId w:val="1"/>
  </w:num>
  <w:num w:numId="9" w16cid:durableId="733703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1048B"/>
    <w:rsid w:val="0029639D"/>
    <w:rsid w:val="00326F90"/>
    <w:rsid w:val="003C0B76"/>
    <w:rsid w:val="005D5340"/>
    <w:rsid w:val="00756569"/>
    <w:rsid w:val="00865855"/>
    <w:rsid w:val="009D095E"/>
    <w:rsid w:val="00A86BE4"/>
    <w:rsid w:val="00AA1D8D"/>
    <w:rsid w:val="00B47730"/>
    <w:rsid w:val="00CB0664"/>
    <w:rsid w:val="00D249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E519C7"/>
  <w14:defaultImageDpi w14:val="300"/>
  <w15:docId w15:val="{398E532E-CCF3-4728-B5D3-BF972A61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Divya Akkineni</cp:lastModifiedBy>
  <cp:revision>2</cp:revision>
  <dcterms:created xsi:type="dcterms:W3CDTF">2025-06-29T13:48:00Z</dcterms:created>
  <dcterms:modified xsi:type="dcterms:W3CDTF">2025-06-29T13:48:00Z</dcterms:modified>
  <cp:category/>
</cp:coreProperties>
</file>